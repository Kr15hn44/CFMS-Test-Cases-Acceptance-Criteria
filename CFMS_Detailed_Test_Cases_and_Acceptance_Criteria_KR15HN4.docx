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52470" w14:textId="77777777" w:rsidR="00BB4F26" w:rsidRDefault="00000000">
      <w:pPr>
        <w:pStyle w:val="Title"/>
      </w:pPr>
      <w:r>
        <w:t>Customer Feedback Management System (CFMS) - Test Cases and Acceptance Criteria</w:t>
      </w:r>
    </w:p>
    <w:p w14:paraId="27039C3B" w14:textId="77777777" w:rsidR="00BB4F26" w:rsidRDefault="00000000">
      <w:pPr>
        <w:pStyle w:val="Heading1"/>
      </w:pPr>
      <w:r>
        <w:t>1. Test Cases</w:t>
      </w:r>
    </w:p>
    <w:p w14:paraId="508D381C" w14:textId="77777777" w:rsidR="00BB4F26" w:rsidRDefault="00000000">
      <w:pPr>
        <w:pStyle w:val="Heading2"/>
      </w:pPr>
      <w:r>
        <w:t>Functional Testing</w:t>
      </w:r>
    </w:p>
    <w:p w14:paraId="54AE583F" w14:textId="77777777" w:rsidR="00BB4F26" w:rsidRDefault="00000000">
      <w:pPr>
        <w:pStyle w:val="Heading3"/>
      </w:pPr>
      <w:r>
        <w:t>TC001</w:t>
      </w:r>
    </w:p>
    <w:p w14:paraId="3F7C4D11" w14:textId="77777777" w:rsidR="00BB4F26" w:rsidRDefault="00000000">
      <w:r>
        <w:t>Test Scenario: Submitting feedback without an email</w:t>
      </w:r>
    </w:p>
    <w:p w14:paraId="1EA55966" w14:textId="77777777" w:rsidR="00BB4F26" w:rsidRDefault="00000000">
      <w:r>
        <w:t>Test Steps:</w:t>
      </w:r>
    </w:p>
    <w:p w14:paraId="486357D3" w14:textId="77777777" w:rsidR="00BB4F26" w:rsidRDefault="00000000" w:rsidP="00196C84">
      <w:pPr>
        <w:pStyle w:val="ListNumber"/>
        <w:numPr>
          <w:ilvl w:val="0"/>
          <w:numId w:val="0"/>
        </w:numPr>
        <w:ind w:left="360"/>
      </w:pPr>
      <w:r>
        <w:t>1. Open the feedback form</w:t>
      </w:r>
    </w:p>
    <w:p w14:paraId="262D1537" w14:textId="77777777" w:rsidR="00BB4F26" w:rsidRDefault="00000000" w:rsidP="00196C84">
      <w:pPr>
        <w:pStyle w:val="ListNumber"/>
        <w:numPr>
          <w:ilvl w:val="0"/>
          <w:numId w:val="0"/>
        </w:numPr>
        <w:ind w:left="360"/>
      </w:pPr>
      <w:r>
        <w:t>2. Enter name, rating, and comment</w:t>
      </w:r>
    </w:p>
    <w:p w14:paraId="2A93B779" w14:textId="77777777" w:rsidR="00BB4F26" w:rsidRDefault="00000000" w:rsidP="00196C84">
      <w:pPr>
        <w:pStyle w:val="ListNumber"/>
        <w:numPr>
          <w:ilvl w:val="0"/>
          <w:numId w:val="0"/>
        </w:numPr>
        <w:ind w:left="360"/>
      </w:pPr>
      <w:r>
        <w:t>3. Leave the email field blank</w:t>
      </w:r>
    </w:p>
    <w:p w14:paraId="7FF26449" w14:textId="77777777" w:rsidR="00BB4F26" w:rsidRDefault="00000000" w:rsidP="00196C84">
      <w:pPr>
        <w:pStyle w:val="ListNumber"/>
        <w:numPr>
          <w:ilvl w:val="0"/>
          <w:numId w:val="0"/>
        </w:numPr>
        <w:ind w:left="360"/>
      </w:pPr>
      <w:r>
        <w:t>4. Complete CAPTCHA</w:t>
      </w:r>
    </w:p>
    <w:p w14:paraId="10FE41BA" w14:textId="77777777" w:rsidR="00BB4F26" w:rsidRDefault="00000000" w:rsidP="00196C84">
      <w:pPr>
        <w:pStyle w:val="ListNumber"/>
        <w:numPr>
          <w:ilvl w:val="0"/>
          <w:numId w:val="0"/>
        </w:numPr>
        <w:ind w:left="360"/>
      </w:pPr>
      <w:r>
        <w:t>5. Click Submit</w:t>
      </w:r>
    </w:p>
    <w:p w14:paraId="052C4421" w14:textId="77777777" w:rsidR="00BB4F26" w:rsidRDefault="00000000">
      <w:r>
        <w:t>Expected Result: System should display an error message 'Email is required'</w:t>
      </w:r>
    </w:p>
    <w:p w14:paraId="0E3E6B60" w14:textId="77777777" w:rsidR="00BB4F26" w:rsidRDefault="00000000">
      <w:pPr>
        <w:pStyle w:val="Heading3"/>
      </w:pPr>
      <w:r>
        <w:t>TC002</w:t>
      </w:r>
    </w:p>
    <w:p w14:paraId="0BA9FCFF" w14:textId="77777777" w:rsidR="00BB4F26" w:rsidRDefault="00000000">
      <w:r>
        <w:t>Test Scenario: Submitting feedback with invalid email format</w:t>
      </w:r>
    </w:p>
    <w:p w14:paraId="135B822E" w14:textId="77777777" w:rsidR="00BB4F26" w:rsidRDefault="00000000">
      <w:r>
        <w:t>Test Steps:</w:t>
      </w:r>
    </w:p>
    <w:p w14:paraId="389DD363" w14:textId="77777777" w:rsidR="00BB4F26" w:rsidRDefault="00000000" w:rsidP="00196C84">
      <w:pPr>
        <w:pStyle w:val="ListNumber"/>
        <w:numPr>
          <w:ilvl w:val="0"/>
          <w:numId w:val="0"/>
        </w:numPr>
        <w:ind w:left="360"/>
      </w:pPr>
      <w:r>
        <w:t>1. Open the feedback form</w:t>
      </w:r>
    </w:p>
    <w:p w14:paraId="19C34B0B" w14:textId="77777777" w:rsidR="00BB4F26" w:rsidRDefault="00000000" w:rsidP="00196C84">
      <w:pPr>
        <w:pStyle w:val="ListNumber"/>
        <w:numPr>
          <w:ilvl w:val="0"/>
          <w:numId w:val="0"/>
        </w:numPr>
        <w:ind w:left="360"/>
      </w:pPr>
      <w:r>
        <w:t>2. Enter invalid email format (e.g., user@domain)</w:t>
      </w:r>
    </w:p>
    <w:p w14:paraId="7422A2CF" w14:textId="77777777" w:rsidR="00BB4F26" w:rsidRDefault="00000000" w:rsidP="00196C84">
      <w:pPr>
        <w:pStyle w:val="ListNumber"/>
        <w:numPr>
          <w:ilvl w:val="0"/>
          <w:numId w:val="0"/>
        </w:numPr>
        <w:ind w:left="360"/>
      </w:pPr>
      <w:r>
        <w:t>3. Fill in other valid fields</w:t>
      </w:r>
    </w:p>
    <w:p w14:paraId="6FCCD9C8" w14:textId="77777777" w:rsidR="00BB4F26" w:rsidRDefault="00000000" w:rsidP="00196C84">
      <w:pPr>
        <w:pStyle w:val="ListNumber"/>
        <w:numPr>
          <w:ilvl w:val="0"/>
          <w:numId w:val="0"/>
        </w:numPr>
        <w:ind w:left="360"/>
      </w:pPr>
      <w:r>
        <w:t>4. Complete CAPTCHA</w:t>
      </w:r>
    </w:p>
    <w:p w14:paraId="20CBADCB" w14:textId="77777777" w:rsidR="00BB4F26" w:rsidRDefault="00000000" w:rsidP="00196C84">
      <w:pPr>
        <w:pStyle w:val="ListNumber"/>
        <w:numPr>
          <w:ilvl w:val="0"/>
          <w:numId w:val="0"/>
        </w:numPr>
        <w:ind w:left="360"/>
      </w:pPr>
      <w:r>
        <w:t>5. Click Submit</w:t>
      </w:r>
    </w:p>
    <w:p w14:paraId="40D6FA05" w14:textId="77777777" w:rsidR="00BB4F26" w:rsidRDefault="00000000">
      <w:r>
        <w:t>Expected Result: System should display an error message 'Invalid email format'</w:t>
      </w:r>
    </w:p>
    <w:p w14:paraId="12427147" w14:textId="77777777" w:rsidR="00BB4F26" w:rsidRDefault="00000000">
      <w:pPr>
        <w:pStyle w:val="Heading3"/>
      </w:pPr>
      <w:r>
        <w:t>TC003</w:t>
      </w:r>
    </w:p>
    <w:p w14:paraId="1A007402" w14:textId="77777777" w:rsidR="00BB4F26" w:rsidRDefault="00000000">
      <w:r>
        <w:t>Test Scenario: Submitting feedback with less than 10 characters in comments</w:t>
      </w:r>
    </w:p>
    <w:p w14:paraId="1E6F2195" w14:textId="77777777" w:rsidR="00BB4F26" w:rsidRDefault="00000000">
      <w:r>
        <w:t>Test Steps:</w:t>
      </w:r>
    </w:p>
    <w:p w14:paraId="28681517" w14:textId="77777777" w:rsidR="00BB4F26" w:rsidRDefault="00000000" w:rsidP="00196C84">
      <w:pPr>
        <w:pStyle w:val="ListNumber"/>
        <w:numPr>
          <w:ilvl w:val="0"/>
          <w:numId w:val="0"/>
        </w:numPr>
        <w:ind w:left="360"/>
      </w:pPr>
      <w:r>
        <w:t>1. Open the feedback form</w:t>
      </w:r>
    </w:p>
    <w:p w14:paraId="3BFDE388" w14:textId="77777777" w:rsidR="00BB4F26" w:rsidRDefault="00000000" w:rsidP="00196C84">
      <w:pPr>
        <w:pStyle w:val="ListNumber"/>
        <w:numPr>
          <w:ilvl w:val="0"/>
          <w:numId w:val="0"/>
        </w:numPr>
        <w:ind w:left="360"/>
      </w:pPr>
      <w:r>
        <w:t>2. Enter valid details and short comment (e.g., 'Nice')</w:t>
      </w:r>
    </w:p>
    <w:p w14:paraId="160E9986" w14:textId="77777777" w:rsidR="00BB4F26" w:rsidRDefault="00000000" w:rsidP="00196C84">
      <w:pPr>
        <w:pStyle w:val="ListNumber"/>
        <w:numPr>
          <w:ilvl w:val="0"/>
          <w:numId w:val="0"/>
        </w:numPr>
        <w:ind w:left="360"/>
      </w:pPr>
      <w:r>
        <w:t>3. Complete CAPTCHA</w:t>
      </w:r>
    </w:p>
    <w:p w14:paraId="4924573C" w14:textId="77777777" w:rsidR="00BB4F26" w:rsidRDefault="00000000" w:rsidP="00196C84">
      <w:pPr>
        <w:pStyle w:val="ListNumber"/>
        <w:numPr>
          <w:ilvl w:val="0"/>
          <w:numId w:val="0"/>
        </w:numPr>
        <w:ind w:left="360"/>
      </w:pPr>
      <w:r>
        <w:lastRenderedPageBreak/>
        <w:t>4. Click Submit</w:t>
      </w:r>
    </w:p>
    <w:p w14:paraId="1233836C" w14:textId="77777777" w:rsidR="00BB4F26" w:rsidRDefault="00000000">
      <w:r>
        <w:t>Expected Result: System should display error 'Comment must be at least 10 characters'</w:t>
      </w:r>
    </w:p>
    <w:p w14:paraId="5D458BEB" w14:textId="77777777" w:rsidR="00BB4F26" w:rsidRDefault="00000000">
      <w:pPr>
        <w:pStyle w:val="Heading3"/>
      </w:pPr>
      <w:r>
        <w:t>TC004</w:t>
      </w:r>
    </w:p>
    <w:p w14:paraId="50158D5D" w14:textId="77777777" w:rsidR="00BB4F26" w:rsidRDefault="00000000">
      <w:r>
        <w:t>Test Scenario: Successful feedback submission</w:t>
      </w:r>
    </w:p>
    <w:p w14:paraId="65DCFE34" w14:textId="77777777" w:rsidR="00BB4F26" w:rsidRDefault="00000000">
      <w:r>
        <w:t>Test Steps:</w:t>
      </w:r>
    </w:p>
    <w:p w14:paraId="6A10ED6D" w14:textId="77777777" w:rsidR="00BB4F26" w:rsidRDefault="00000000" w:rsidP="00196C84">
      <w:pPr>
        <w:pStyle w:val="ListNumber"/>
        <w:numPr>
          <w:ilvl w:val="0"/>
          <w:numId w:val="0"/>
        </w:numPr>
        <w:ind w:left="360"/>
      </w:pPr>
      <w:r>
        <w:t>1. Fill all required fields with valid data</w:t>
      </w:r>
    </w:p>
    <w:p w14:paraId="267154F4" w14:textId="77777777" w:rsidR="00BB4F26" w:rsidRDefault="00000000" w:rsidP="00196C84">
      <w:pPr>
        <w:pStyle w:val="ListNumber"/>
        <w:numPr>
          <w:ilvl w:val="0"/>
          <w:numId w:val="0"/>
        </w:numPr>
        <w:ind w:left="360"/>
      </w:pPr>
      <w:r>
        <w:t>2. Complete CAPTCHA</w:t>
      </w:r>
    </w:p>
    <w:p w14:paraId="64D4CCC3" w14:textId="77777777" w:rsidR="00BB4F26" w:rsidRDefault="00000000" w:rsidP="00196C84">
      <w:pPr>
        <w:pStyle w:val="ListNumber"/>
        <w:numPr>
          <w:ilvl w:val="0"/>
          <w:numId w:val="0"/>
        </w:numPr>
        <w:ind w:left="360"/>
      </w:pPr>
      <w:r>
        <w:t>3. Submit the form</w:t>
      </w:r>
    </w:p>
    <w:p w14:paraId="52C0308D" w14:textId="77777777" w:rsidR="00BB4F26" w:rsidRDefault="00000000">
      <w:r>
        <w:t>Expected Result: System stores the feedback and shows a success confirmation</w:t>
      </w:r>
    </w:p>
    <w:p w14:paraId="321377A7" w14:textId="77777777" w:rsidR="00BB4F26" w:rsidRDefault="00000000">
      <w:pPr>
        <w:pStyle w:val="Heading2"/>
      </w:pPr>
      <w:r>
        <w:t>Integration Testing</w:t>
      </w:r>
    </w:p>
    <w:p w14:paraId="2FE200C2" w14:textId="77777777" w:rsidR="00BB4F26" w:rsidRDefault="00000000">
      <w:pPr>
        <w:pStyle w:val="Heading3"/>
      </w:pPr>
      <w:r>
        <w:t>TC005</w:t>
      </w:r>
    </w:p>
    <w:p w14:paraId="0C43EA12" w14:textId="77777777" w:rsidR="00BB4F26" w:rsidRDefault="00000000">
      <w:r>
        <w:t>Test Scenario: Email notification to admin on feedback submission</w:t>
      </w:r>
    </w:p>
    <w:p w14:paraId="247774FB" w14:textId="77777777" w:rsidR="00BB4F26" w:rsidRDefault="00000000">
      <w:r>
        <w:t>Test Steps:</w:t>
      </w:r>
    </w:p>
    <w:p w14:paraId="15CF7CC1" w14:textId="77777777" w:rsidR="00BB4F26" w:rsidRDefault="00000000" w:rsidP="00196C84">
      <w:pPr>
        <w:pStyle w:val="ListNumber"/>
        <w:numPr>
          <w:ilvl w:val="0"/>
          <w:numId w:val="0"/>
        </w:numPr>
        <w:ind w:left="360"/>
      </w:pPr>
      <w:r>
        <w:t>1. Submit valid feedback</w:t>
      </w:r>
    </w:p>
    <w:p w14:paraId="53F1BB19" w14:textId="77777777" w:rsidR="00BB4F26" w:rsidRDefault="00000000" w:rsidP="00196C84">
      <w:pPr>
        <w:pStyle w:val="ListNumber"/>
        <w:numPr>
          <w:ilvl w:val="0"/>
          <w:numId w:val="0"/>
        </w:numPr>
        <w:ind w:left="360"/>
      </w:pPr>
      <w:r>
        <w:t>2. Check admin's email inbox</w:t>
      </w:r>
    </w:p>
    <w:p w14:paraId="7BA396C1" w14:textId="77777777" w:rsidR="00BB4F26" w:rsidRDefault="00000000">
      <w:r>
        <w:t>Expected Result: Admin should receive an email notification with feedback details</w:t>
      </w:r>
    </w:p>
    <w:p w14:paraId="4DDB60CD" w14:textId="77777777" w:rsidR="00BB4F26" w:rsidRDefault="00000000">
      <w:pPr>
        <w:pStyle w:val="Heading3"/>
      </w:pPr>
      <w:r>
        <w:t>TC006</w:t>
      </w:r>
    </w:p>
    <w:p w14:paraId="741D6785" w14:textId="77777777" w:rsidR="00BB4F26" w:rsidRDefault="00000000">
      <w:r>
        <w:t>Test Scenario: Email notification to customer when admin responds</w:t>
      </w:r>
    </w:p>
    <w:p w14:paraId="27194B5C" w14:textId="77777777" w:rsidR="00BB4F26" w:rsidRDefault="00000000">
      <w:r>
        <w:t>Test Steps:</w:t>
      </w:r>
    </w:p>
    <w:p w14:paraId="106CCD95" w14:textId="77777777" w:rsidR="00BB4F26" w:rsidRDefault="00000000" w:rsidP="00196C84">
      <w:pPr>
        <w:pStyle w:val="ListNumber"/>
        <w:numPr>
          <w:ilvl w:val="0"/>
          <w:numId w:val="0"/>
        </w:numPr>
        <w:ind w:left="360"/>
      </w:pPr>
      <w:r>
        <w:t>1. Submit feedback as a customer</w:t>
      </w:r>
    </w:p>
    <w:p w14:paraId="391799B5" w14:textId="77777777" w:rsidR="00BB4F26" w:rsidRDefault="00000000" w:rsidP="00196C84">
      <w:pPr>
        <w:pStyle w:val="ListNumber"/>
        <w:numPr>
          <w:ilvl w:val="0"/>
          <w:numId w:val="0"/>
        </w:numPr>
        <w:ind w:left="360"/>
      </w:pPr>
      <w:r>
        <w:t>2. Admin logs in and responds to feedback</w:t>
      </w:r>
    </w:p>
    <w:p w14:paraId="597080A8" w14:textId="77777777" w:rsidR="00BB4F26" w:rsidRDefault="00000000" w:rsidP="00196C84">
      <w:pPr>
        <w:pStyle w:val="ListNumber"/>
        <w:numPr>
          <w:ilvl w:val="0"/>
          <w:numId w:val="0"/>
        </w:numPr>
        <w:ind w:left="360"/>
      </w:pPr>
      <w:r>
        <w:t>3. Check customer's email inbox</w:t>
      </w:r>
    </w:p>
    <w:p w14:paraId="4C0486F2" w14:textId="77777777" w:rsidR="00BB4F26" w:rsidRDefault="00000000">
      <w:r>
        <w:t>Expected Result: Customer receives email with admin's response</w:t>
      </w:r>
    </w:p>
    <w:p w14:paraId="64B9CA8D" w14:textId="77777777" w:rsidR="00BB4F26" w:rsidRDefault="00000000">
      <w:pPr>
        <w:pStyle w:val="Heading3"/>
      </w:pPr>
      <w:r>
        <w:t>TC007</w:t>
      </w:r>
    </w:p>
    <w:p w14:paraId="469C7EDB" w14:textId="77777777" w:rsidR="00BB4F26" w:rsidRDefault="00000000">
      <w:r>
        <w:t>Test Scenario: Admin responds to feedback and response is visible to user</w:t>
      </w:r>
    </w:p>
    <w:p w14:paraId="7CBB6628" w14:textId="77777777" w:rsidR="00BB4F26" w:rsidRDefault="00000000">
      <w:r>
        <w:t>Test Steps:</w:t>
      </w:r>
    </w:p>
    <w:p w14:paraId="3C4AFB20" w14:textId="77777777" w:rsidR="00BB4F26" w:rsidRDefault="00000000" w:rsidP="00196C84">
      <w:pPr>
        <w:pStyle w:val="ListNumber"/>
        <w:numPr>
          <w:ilvl w:val="0"/>
          <w:numId w:val="0"/>
        </w:numPr>
        <w:ind w:left="360"/>
      </w:pPr>
      <w:r>
        <w:t>1. Admin logs in and adds a response to feedback</w:t>
      </w:r>
    </w:p>
    <w:p w14:paraId="2390D85D" w14:textId="77777777" w:rsidR="00BB4F26" w:rsidRDefault="00000000" w:rsidP="00196C84">
      <w:pPr>
        <w:pStyle w:val="ListNumber"/>
        <w:numPr>
          <w:ilvl w:val="0"/>
          <w:numId w:val="0"/>
        </w:numPr>
        <w:ind w:left="360"/>
      </w:pPr>
      <w:r>
        <w:t>2. Customer logs in and views previous feedback</w:t>
      </w:r>
    </w:p>
    <w:p w14:paraId="06C9242E" w14:textId="77777777" w:rsidR="00BB4F26" w:rsidRDefault="00000000" w:rsidP="00196C84">
      <w:pPr>
        <w:pStyle w:val="ListNumber"/>
        <w:numPr>
          <w:ilvl w:val="0"/>
          <w:numId w:val="0"/>
        </w:numPr>
        <w:ind w:left="360"/>
      </w:pPr>
      <w:r>
        <w:t>3. Check if admin response is visible</w:t>
      </w:r>
    </w:p>
    <w:p w14:paraId="6D7DBB9F" w14:textId="77777777" w:rsidR="00BB4F26" w:rsidRDefault="00000000">
      <w:r>
        <w:t>Expected Result: Customer sees admin response associated with feedback</w:t>
      </w:r>
    </w:p>
    <w:p w14:paraId="0B93A479" w14:textId="77777777" w:rsidR="00BB4F26" w:rsidRDefault="00000000">
      <w:pPr>
        <w:pStyle w:val="Heading2"/>
      </w:pPr>
      <w:r>
        <w:lastRenderedPageBreak/>
        <w:t>Security Testing</w:t>
      </w:r>
    </w:p>
    <w:p w14:paraId="3A19640A" w14:textId="77777777" w:rsidR="00BB4F26" w:rsidRDefault="00000000">
      <w:pPr>
        <w:pStyle w:val="Heading3"/>
      </w:pPr>
      <w:r>
        <w:t>TC008</w:t>
      </w:r>
    </w:p>
    <w:p w14:paraId="7B1FA24E" w14:textId="77777777" w:rsidR="00BB4F26" w:rsidRDefault="00000000">
      <w:r>
        <w:t>Test Scenario: SQL Injection attempt in email field</w:t>
      </w:r>
    </w:p>
    <w:p w14:paraId="07A27FE7" w14:textId="77777777" w:rsidR="00BB4F26" w:rsidRDefault="00000000">
      <w:r>
        <w:t>Test Steps:</w:t>
      </w:r>
    </w:p>
    <w:p w14:paraId="00117440" w14:textId="77777777" w:rsidR="00BB4F26" w:rsidRDefault="00000000" w:rsidP="00196C84">
      <w:pPr>
        <w:pStyle w:val="ListNumber"/>
        <w:numPr>
          <w:ilvl w:val="0"/>
          <w:numId w:val="0"/>
        </w:numPr>
        <w:ind w:left="360"/>
      </w:pPr>
      <w:r>
        <w:t>1. Enter SQL injection string in email field (e.g., test@test.com' OR '1'='1)</w:t>
      </w:r>
    </w:p>
    <w:p w14:paraId="38A5589F" w14:textId="77777777" w:rsidR="00BB4F26" w:rsidRDefault="00000000" w:rsidP="00196C84">
      <w:pPr>
        <w:pStyle w:val="ListNumber"/>
        <w:numPr>
          <w:ilvl w:val="0"/>
          <w:numId w:val="0"/>
        </w:numPr>
        <w:ind w:left="360"/>
      </w:pPr>
      <w:r>
        <w:t>2. Fill other fields and complete CAPTCHA</w:t>
      </w:r>
    </w:p>
    <w:p w14:paraId="3A45AD65" w14:textId="77777777" w:rsidR="00BB4F26" w:rsidRDefault="00000000" w:rsidP="00196C84">
      <w:pPr>
        <w:pStyle w:val="ListNumber"/>
        <w:numPr>
          <w:ilvl w:val="0"/>
          <w:numId w:val="0"/>
        </w:numPr>
        <w:ind w:left="360"/>
      </w:pPr>
      <w:r>
        <w:t>3. Click Submit</w:t>
      </w:r>
    </w:p>
    <w:p w14:paraId="1E19D6CE" w14:textId="77777777" w:rsidR="00BB4F26" w:rsidRDefault="00000000">
      <w:r>
        <w:t>Expected Result: System sanitizes input and prevents query manipulation</w:t>
      </w:r>
    </w:p>
    <w:p w14:paraId="605271E1" w14:textId="77777777" w:rsidR="00BB4F26" w:rsidRDefault="00000000">
      <w:pPr>
        <w:pStyle w:val="Heading3"/>
      </w:pPr>
      <w:r>
        <w:t>TC009</w:t>
      </w:r>
    </w:p>
    <w:p w14:paraId="55E7A4CC" w14:textId="77777777" w:rsidR="00BB4F26" w:rsidRDefault="00000000">
      <w:r>
        <w:t>Test Scenario: XSS attack attempt in comment field</w:t>
      </w:r>
    </w:p>
    <w:p w14:paraId="32A9FAB4" w14:textId="77777777" w:rsidR="00BB4F26" w:rsidRDefault="00000000">
      <w:r>
        <w:t>Test Steps:</w:t>
      </w:r>
    </w:p>
    <w:p w14:paraId="3E03A801" w14:textId="77777777" w:rsidR="00BB4F26" w:rsidRDefault="00000000" w:rsidP="00196C84">
      <w:pPr>
        <w:pStyle w:val="ListNumber"/>
        <w:numPr>
          <w:ilvl w:val="0"/>
          <w:numId w:val="0"/>
        </w:numPr>
        <w:ind w:left="360"/>
      </w:pPr>
      <w:r>
        <w:t>1. Enter &lt;script&gt;alert('XSS</w:t>
      </w:r>
      <w:proofErr w:type="gramStart"/>
      <w:r>
        <w:t>')&lt;</w:t>
      </w:r>
      <w:proofErr w:type="gramEnd"/>
      <w:r>
        <w:t>/script&gt; in comments</w:t>
      </w:r>
    </w:p>
    <w:p w14:paraId="2D50F552" w14:textId="77777777" w:rsidR="00BB4F26" w:rsidRDefault="00000000" w:rsidP="00196C84">
      <w:pPr>
        <w:pStyle w:val="ListNumber"/>
        <w:numPr>
          <w:ilvl w:val="0"/>
          <w:numId w:val="0"/>
        </w:numPr>
        <w:ind w:left="360"/>
      </w:pPr>
      <w:r>
        <w:t>2. Fill other fields correctly and complete CAPTCHA</w:t>
      </w:r>
    </w:p>
    <w:p w14:paraId="15E02528" w14:textId="77777777" w:rsidR="00BB4F26" w:rsidRDefault="00000000" w:rsidP="00196C84">
      <w:pPr>
        <w:pStyle w:val="ListNumber"/>
        <w:numPr>
          <w:ilvl w:val="0"/>
          <w:numId w:val="0"/>
        </w:numPr>
        <w:ind w:left="360"/>
      </w:pPr>
      <w:r>
        <w:t>3. Click Submit</w:t>
      </w:r>
    </w:p>
    <w:p w14:paraId="52FE2541" w14:textId="77777777" w:rsidR="00BB4F26" w:rsidRDefault="00000000">
      <w:r>
        <w:t>Expected Result: Script tags are sanitized and not executed in UI</w:t>
      </w:r>
    </w:p>
    <w:p w14:paraId="7AE81184" w14:textId="77777777" w:rsidR="00BB4F26" w:rsidRDefault="00000000">
      <w:pPr>
        <w:pStyle w:val="Heading3"/>
      </w:pPr>
      <w:r>
        <w:t>TC010</w:t>
      </w:r>
    </w:p>
    <w:p w14:paraId="33F4EC2A" w14:textId="77777777" w:rsidR="00BB4F26" w:rsidRDefault="00000000">
      <w:r>
        <w:t>Test Scenario: Unauthorized access to admin panel</w:t>
      </w:r>
    </w:p>
    <w:p w14:paraId="5614E0CC" w14:textId="77777777" w:rsidR="00BB4F26" w:rsidRDefault="00000000">
      <w:r>
        <w:t>Test Steps:</w:t>
      </w:r>
    </w:p>
    <w:p w14:paraId="7A00CE45" w14:textId="77777777" w:rsidR="00BB4F26" w:rsidRDefault="00000000" w:rsidP="00196C84">
      <w:pPr>
        <w:pStyle w:val="ListNumber"/>
        <w:numPr>
          <w:ilvl w:val="0"/>
          <w:numId w:val="0"/>
        </w:numPr>
        <w:ind w:left="360"/>
      </w:pPr>
      <w:r>
        <w:t>1. Try accessing /admin panel without login</w:t>
      </w:r>
    </w:p>
    <w:p w14:paraId="0BF616F2" w14:textId="77777777" w:rsidR="00BB4F26" w:rsidRDefault="00000000">
      <w:r>
        <w:t>Expected Result: System should deny access and redirect to login page</w:t>
      </w:r>
    </w:p>
    <w:p w14:paraId="7ADAE859" w14:textId="77777777" w:rsidR="00BB4F26" w:rsidRDefault="00000000">
      <w:pPr>
        <w:pStyle w:val="Heading1"/>
      </w:pPr>
      <w:r>
        <w:t>2. Acceptance Criteria</w:t>
      </w:r>
    </w:p>
    <w:p w14:paraId="3B10A581" w14:textId="77777777" w:rsidR="00BB4F26" w:rsidRDefault="00000000">
      <w:pPr>
        <w:pStyle w:val="Heading2"/>
      </w:pPr>
      <w:r>
        <w:t>Feedback Submission Form</w:t>
      </w:r>
    </w:p>
    <w:p w14:paraId="08AA136B" w14:textId="77777777" w:rsidR="00BB4F26" w:rsidRDefault="00000000">
      <w:pPr>
        <w:pStyle w:val="ListBullet"/>
      </w:pPr>
      <w:r>
        <w:t>Email must be a required field and validated for correct format</w:t>
      </w:r>
    </w:p>
    <w:p w14:paraId="7FB7A345" w14:textId="77777777" w:rsidR="00BB4F26" w:rsidRDefault="00000000">
      <w:pPr>
        <w:pStyle w:val="ListBullet"/>
      </w:pPr>
      <w:r>
        <w:t>Comments must be between 10 to 500 characters</w:t>
      </w:r>
    </w:p>
    <w:p w14:paraId="42FF7F22" w14:textId="77777777" w:rsidR="00BB4F26" w:rsidRDefault="00000000">
      <w:pPr>
        <w:pStyle w:val="ListBullet"/>
      </w:pPr>
      <w:r>
        <w:t>CAPTCHA must be completed before submission</w:t>
      </w:r>
    </w:p>
    <w:p w14:paraId="5EBD18EF" w14:textId="77777777" w:rsidR="00BB4F26" w:rsidRDefault="00000000">
      <w:pPr>
        <w:pStyle w:val="ListBullet"/>
      </w:pPr>
      <w:r>
        <w:t>Form should not be submitted if any required field is invalid</w:t>
      </w:r>
    </w:p>
    <w:p w14:paraId="17728402" w14:textId="77777777" w:rsidR="00BB4F26" w:rsidRDefault="00000000">
      <w:pPr>
        <w:pStyle w:val="Heading2"/>
      </w:pPr>
      <w:r>
        <w:t>Admin Panel Access</w:t>
      </w:r>
    </w:p>
    <w:p w14:paraId="1F3F0BE2" w14:textId="77777777" w:rsidR="00BB4F26" w:rsidRDefault="00000000">
      <w:pPr>
        <w:pStyle w:val="ListBullet"/>
      </w:pPr>
      <w:r>
        <w:t>Only authenticated admin users can access the admin panel</w:t>
      </w:r>
    </w:p>
    <w:p w14:paraId="50B797B2" w14:textId="77777777" w:rsidR="00BB4F26" w:rsidRDefault="00000000">
      <w:pPr>
        <w:pStyle w:val="ListBullet"/>
      </w:pPr>
      <w:r>
        <w:t>Unauthenticated or non-admin users should be redirected or blocked</w:t>
      </w:r>
    </w:p>
    <w:p w14:paraId="2E436327" w14:textId="77777777" w:rsidR="00BB4F26" w:rsidRDefault="00000000">
      <w:pPr>
        <w:pStyle w:val="Heading2"/>
      </w:pPr>
      <w:r>
        <w:lastRenderedPageBreak/>
        <w:t>Feedback Management</w:t>
      </w:r>
    </w:p>
    <w:p w14:paraId="6A3FA0B0" w14:textId="77777777" w:rsidR="00BB4F26" w:rsidRDefault="00000000">
      <w:pPr>
        <w:pStyle w:val="ListBullet"/>
      </w:pPr>
      <w:r>
        <w:t>Admin can sort and filter feedback by rating and date</w:t>
      </w:r>
    </w:p>
    <w:p w14:paraId="260471C1" w14:textId="77777777" w:rsidR="00BB4F26" w:rsidRDefault="00000000">
      <w:pPr>
        <w:pStyle w:val="ListBullet"/>
      </w:pPr>
      <w:r>
        <w:t>Admin can search feedback by email or keywords</w:t>
      </w:r>
    </w:p>
    <w:p w14:paraId="138CCF95" w14:textId="77777777" w:rsidR="00BB4F26" w:rsidRDefault="00000000">
      <w:pPr>
        <w:pStyle w:val="ListBullet"/>
      </w:pPr>
      <w:r>
        <w:t>Admin can respond to or delete feedback</w:t>
      </w:r>
    </w:p>
    <w:p w14:paraId="1C045222" w14:textId="77777777" w:rsidR="00BB4F26" w:rsidRDefault="00000000">
      <w:pPr>
        <w:pStyle w:val="Heading2"/>
      </w:pPr>
      <w:r>
        <w:t>Email Notifications</w:t>
      </w:r>
    </w:p>
    <w:p w14:paraId="6CCFB55F" w14:textId="77777777" w:rsidR="00BB4F26" w:rsidRDefault="00000000">
      <w:pPr>
        <w:pStyle w:val="ListBullet"/>
      </w:pPr>
      <w:r>
        <w:t>Admin receives notification email upon new feedback submission</w:t>
      </w:r>
    </w:p>
    <w:p w14:paraId="776DE13D" w14:textId="77777777" w:rsidR="00BB4F26" w:rsidRDefault="00000000">
      <w:pPr>
        <w:pStyle w:val="ListBullet"/>
      </w:pPr>
      <w:r>
        <w:t>Customer receives notification email when admin responds</w:t>
      </w:r>
    </w:p>
    <w:p w14:paraId="4D66D85F" w14:textId="77777777" w:rsidR="00BB4F26" w:rsidRDefault="00000000">
      <w:pPr>
        <w:pStyle w:val="Heading2"/>
      </w:pPr>
      <w:r>
        <w:t>Security &amp; Validation</w:t>
      </w:r>
    </w:p>
    <w:p w14:paraId="7D878E0C" w14:textId="77777777" w:rsidR="00BB4F26" w:rsidRDefault="00000000">
      <w:pPr>
        <w:pStyle w:val="ListBullet"/>
      </w:pPr>
      <w:r>
        <w:t>All input fields are validated and sanitized</w:t>
      </w:r>
    </w:p>
    <w:p w14:paraId="546164E2" w14:textId="77777777" w:rsidR="00BB4F26" w:rsidRDefault="00000000">
      <w:pPr>
        <w:pStyle w:val="ListBullet"/>
      </w:pPr>
      <w:r>
        <w:t>CAPTCHA prevents automated spam</w:t>
      </w:r>
    </w:p>
    <w:p w14:paraId="37681C20" w14:textId="77777777" w:rsidR="00BB4F26" w:rsidRDefault="00000000">
      <w:pPr>
        <w:pStyle w:val="ListBullet"/>
      </w:pPr>
      <w:r>
        <w:t>Feedback data is not publicly accessible without login</w:t>
      </w:r>
    </w:p>
    <w:sectPr w:rsidR="00BB4F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2313540">
    <w:abstractNumId w:val="8"/>
  </w:num>
  <w:num w:numId="2" w16cid:durableId="991297608">
    <w:abstractNumId w:val="6"/>
  </w:num>
  <w:num w:numId="3" w16cid:durableId="911428678">
    <w:abstractNumId w:val="5"/>
  </w:num>
  <w:num w:numId="4" w16cid:durableId="1962303162">
    <w:abstractNumId w:val="4"/>
  </w:num>
  <w:num w:numId="5" w16cid:durableId="1639384953">
    <w:abstractNumId w:val="7"/>
  </w:num>
  <w:num w:numId="6" w16cid:durableId="1715420619">
    <w:abstractNumId w:val="3"/>
  </w:num>
  <w:num w:numId="7" w16cid:durableId="639455176">
    <w:abstractNumId w:val="2"/>
  </w:num>
  <w:num w:numId="8" w16cid:durableId="1195533444">
    <w:abstractNumId w:val="1"/>
  </w:num>
  <w:num w:numId="9" w16cid:durableId="1091900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96C84"/>
    <w:rsid w:val="00250795"/>
    <w:rsid w:val="0029639D"/>
    <w:rsid w:val="00326F90"/>
    <w:rsid w:val="005C2B0E"/>
    <w:rsid w:val="00AA1D8D"/>
    <w:rsid w:val="00B47730"/>
    <w:rsid w:val="00BB4F26"/>
    <w:rsid w:val="00CB0664"/>
    <w:rsid w:val="00D347D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06B1B"/>
  <w14:defaultImageDpi w14:val="300"/>
  <w15:docId w15:val="{4B577B10-D458-43B4-9635-893801513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Manoj Kumar</cp:lastModifiedBy>
  <cp:revision>2</cp:revision>
  <dcterms:created xsi:type="dcterms:W3CDTF">2025-05-16T08:54:00Z</dcterms:created>
  <dcterms:modified xsi:type="dcterms:W3CDTF">2025-05-16T08:54:00Z</dcterms:modified>
  <cp:category/>
</cp:coreProperties>
</file>